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🏡 House Price Prediction Practice</w:t>
      </w:r>
    </w:p>
    <w:p>
      <w:r>
        <w:t>In this practice exercise, you will work on predicting house prices using gradient descent. You will also clean messy real-world data before building your model.</w:t>
      </w:r>
    </w:p>
    <w:p>
      <w:pPr>
        <w:pStyle w:val="Heading2"/>
      </w:pPr>
      <w:r>
        <w:t>📋 Steps for Gradient Descent with Real Data</w:t>
      </w:r>
    </w:p>
    <w:p/>
    <w:p>
      <w:pPr>
        <w:pStyle w:val="Heading3"/>
      </w:pPr>
      <w:r>
        <w:t>1. Import and Load Data</w:t>
      </w:r>
    </w:p>
    <w:p>
      <w:r>
        <w:t>Load the .csv file using pandas.</w:t>
      </w:r>
    </w:p>
    <w:p>
      <w:pPr>
        <w:pStyle w:val="Heading3"/>
      </w:pPr>
      <w:r>
        <w:t>2. Data Cleaning</w:t>
      </w:r>
    </w:p>
    <w:p>
      <w:r>
        <w:t>Fix missing values (like NaN, n/a, or unknown).</w:t>
        <w:br/>
        <w:t>Convert wrong formats (e.g., '1,800' ➔ 1800).</w:t>
        <w:br/>
        <w:t>Change data types to numeric if needed.</w:t>
      </w:r>
    </w:p>
    <w:p>
      <w:pPr>
        <w:pStyle w:val="Heading3"/>
      </w:pPr>
      <w:r>
        <w:t>3. Feature Selection</w:t>
      </w:r>
    </w:p>
    <w:p>
      <w:r>
        <w:t>Choose columns you will use to predict price. Example features: bedrooms, bathrooms, size_sqft, location_score.</w:t>
      </w:r>
    </w:p>
    <w:p>
      <w:pPr>
        <w:pStyle w:val="Heading3"/>
      </w:pPr>
      <w:r>
        <w:t>4. Set Up Prediction Model</w:t>
      </w:r>
    </w:p>
    <w:p>
      <w:r>
        <w:t>Prediction function:</w:t>
        <w:br/>
        <w:t>f(x) = w1 * x1 + w2 * x2 + w3 * x3 + w4 * x4 + b</w:t>
      </w:r>
    </w:p>
    <w:p>
      <w:pPr>
        <w:pStyle w:val="Heading3"/>
      </w:pPr>
      <w:r>
        <w:t>5. Initialize Parameters</w:t>
      </w:r>
    </w:p>
    <w:p>
      <w:r>
        <w:t>Set all weights (w's) and bias (b) to 0 (or small random numbers).</w:t>
      </w:r>
    </w:p>
    <w:p>
      <w:pPr>
        <w:pStyle w:val="Heading3"/>
      </w:pPr>
      <w:r>
        <w:t>6. Calculate Predictions</w:t>
      </w:r>
    </w:p>
    <w:p>
      <w:r>
        <w:t>For each data point, predict:</w:t>
        <w:br/>
        <w:t>f(x) = w1 * x1 + w2 * x2 + w3 * x3 + w4 * x4 + b</w:t>
      </w:r>
    </w:p>
    <w:p>
      <w:pPr>
        <w:pStyle w:val="Heading3"/>
      </w:pPr>
      <w:r>
        <w:t>7. Compute Cost Function (MSE)</w:t>
      </w:r>
    </w:p>
    <w:p>
      <w:r>
        <w:t>Cost function:</w:t>
        <w:br/>
        <w:t>J(w, b) = (1/m) Σ (f(x(i)) - y(i))^2</w:t>
      </w:r>
    </w:p>
    <w:p>
      <w:pPr>
        <w:pStyle w:val="Heading3"/>
      </w:pPr>
      <w:r>
        <w:t>8. Find Gradients</w:t>
      </w:r>
    </w:p>
    <w:p>
      <w:r>
        <w:t>For each weight:</w:t>
        <w:br/>
        <w:t>(1/m) Σ (f(x(i)) - y(i)) * xj(i)</w:t>
        <w:br/>
        <w:br/>
        <w:t>For bias:</w:t>
        <w:br/>
        <w:t>(1/m) Σ (f(x(i)) - y(i))</w:t>
      </w:r>
    </w:p>
    <w:p>
      <w:pPr>
        <w:pStyle w:val="Heading3"/>
      </w:pPr>
      <w:r>
        <w:t>9. Update Parameters</w:t>
      </w:r>
    </w:p>
    <w:p>
      <w:r>
        <w:t>Update rule:</w:t>
        <w:br/>
        <w:t>wj = wj - α × derivative for wj</w:t>
        <w:br/>
        <w:t>b = b - α × derivative for b</w:t>
      </w:r>
    </w:p>
    <w:p>
      <w:pPr>
        <w:pStyle w:val="Heading3"/>
      </w:pPr>
      <w:r>
        <w:t>10. Repeat</w:t>
      </w:r>
    </w:p>
    <w:p>
      <w:r>
        <w:t>Repeat steps 6–9 for many epochs until the cost gets very small.</w:t>
      </w:r>
    </w:p>
    <w:p>
      <w:pPr>
        <w:pStyle w:val="Heading2"/>
      </w:pPr>
      <w:r>
        <w:t>📂 Dataset Information</w:t>
      </w:r>
    </w:p>
    <w:p>
      <w:r>
        <w:t>You will be working with a dataset containing 200 rows of house data. Some cleaning is necessary.</w:t>
      </w:r>
    </w:p>
    <w:p>
      <w:r>
        <w:rPr>
          <w:b/>
        </w:rPr>
        <w:t>File:</w:t>
      </w:r>
      <w:r>
        <w:t xml:space="preserve"> house_prices.csv</w:t>
      </w:r>
    </w:p>
    <w:p>
      <w:r>
        <w:rPr>
          <w:b/>
        </w:rPr>
        <w:t>Rows:</w:t>
      </w:r>
      <w:r>
        <w:t xml:space="preserve"> 200</w:t>
      </w:r>
    </w:p>
    <w:p>
      <w:r>
        <w:rPr>
          <w:b/>
        </w:rPr>
        <w:t>Columns:</w:t>
      </w:r>
      <w:r>
        <w:t xml:space="preserve"> bedrooms, bathrooms, size_sqft, location_score, year_built, price</w:t>
      </w:r>
    </w:p>
    <w:p>
      <w:r>
        <w:rPr>
          <w:b/>
        </w:rPr>
        <w:t>Messy parts to clean:</w:t>
      </w:r>
      <w:r>
        <w:t xml:space="preserve"> - Missing values: NaN, n/a, unknown</w:t>
        <w:br/>
        <w:t>- Wrong formats: '1,800', '2,000' in size_sqft</w:t>
        <w:br/>
        <w:t>- Non-numeric values: 'N/A', 'None' in price</w:t>
      </w:r>
    </w:p>
    <w:p>
      <w:pPr>
        <w:pStyle w:val="Heading2"/>
      </w:pPr>
      <w:r>
        <w:t>🏆 Your Challenge Checklist</w:t>
      </w:r>
    </w:p>
    <w:p>
      <w:r>
        <w:t>Complete the following steps to practice gradient descent on real data:</w:t>
      </w:r>
    </w:p>
    <w:p>
      <w:pPr>
        <w:pStyle w:val="ListBullet"/>
      </w:pPr>
      <w:r>
        <w:t>Load the data into pandas.</w:t>
      </w:r>
    </w:p>
    <w:p>
      <w:pPr>
        <w:pStyle w:val="ListBullet"/>
      </w:pPr>
      <w:r>
        <w:t>Clean the data (fix missing or wrong values).</w:t>
      </w:r>
    </w:p>
    <w:p>
      <w:pPr>
        <w:pStyle w:val="ListBullet"/>
      </w:pPr>
      <w:r>
        <w:t>Select good features to predict price.</w:t>
      </w:r>
    </w:p>
    <w:p>
      <w:pPr>
        <w:pStyle w:val="ListBullet"/>
      </w:pPr>
      <w:r>
        <w:t>Implement gradient descent manually.</w:t>
      </w:r>
    </w:p>
    <w:p>
      <w:pPr>
        <w:pStyle w:val="ListBullet"/>
      </w:pPr>
      <w:r>
        <w:t>Calculate cost and gradients.</w:t>
      </w:r>
    </w:p>
    <w:p>
      <w:pPr>
        <w:pStyle w:val="ListBullet"/>
      </w:pPr>
      <w:r>
        <w:t>Update weights and bias using learning rate α.</w:t>
      </w:r>
    </w:p>
    <w:p>
      <w:pPr>
        <w:pStyle w:val="ListBullet"/>
      </w:pPr>
      <w:r>
        <w:t>Repeat and monitor if the cost is decreasing.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